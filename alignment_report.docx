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Agenda Alignment Analysis Report</w:t>
      </w:r>
    </w:p>
    <w:p>
      <w:r>
        <w:t>==================================================</w:t>
      </w:r>
    </w:p>
    <w:p>
      <w:r>
        <w:rPr>
          <w:b/>
        </w:rPr>
        <w:t>Agenda Topic:</w:t>
      </w:r>
      <w:r>
        <w:t xml:space="preserve"> python</w:t>
      </w:r>
    </w:p>
    <w:p>
      <w:r>
        <w:rPr>
          <w:b/>
        </w:rPr>
        <w:t>Alignment Percentage:</w:t>
      </w:r>
      <w:r>
        <w:t xml:space="preserve"> 33.3%</w:t>
      </w:r>
    </w:p>
    <w:p>
      <w:r>
        <w:rPr>
          <w:b/>
        </w:rPr>
        <w:t>Similarity Threshold:</w:t>
      </w:r>
      <w:r>
        <w:t xml:space="preserve"> 0.246</w:t>
      </w:r>
    </w:p>
    <w:p/>
    <w:p>
      <w:r>
        <w:rPr>
          <w:b/>
        </w:rPr>
        <w:t>Key Aligned Content:</w:t>
      </w:r>
      <w:r/>
    </w:p>
    <w:p>
      <w:r>
        <w:t>------------------------------</w:t>
      </w:r>
    </w:p>
    <w:p>
      <w:pPr>
        <w:pStyle w:val="ListBullet"/>
      </w:pPr>
      <w:r>
        <w:rPr>
          <w:b/>
          <w:color w:val="008000"/>
        </w:rPr>
        <w:t>► Hello, my name is Aditya Singh and I would like to apply as one of your Python developers. (Score: 0.434)</w:t>
      </w:r>
    </w:p>
    <w:p>
      <w:pPr>
        <w:pStyle w:val="ListBullet"/>
      </w:pPr>
      <w:r>
        <w:rPr>
          <w:b/>
          <w:color w:val="008000"/>
        </w:rPr>
        <w:t>► University of Engineering Technology, Guna and I have hands-on experience in Python programming and software development. (Score: 0.388)</w:t>
      </w:r>
    </w:p>
    <w:p>
      <w:pPr>
        <w:pStyle w:val="ListBullet"/>
      </w:pPr>
      <w:r>
        <w:rPr>
          <w:b/>
          <w:color w:val="008000"/>
        </w:rPr>
        <w:t>► I can not only write clean and efficient Python code, but can also work on web development, automation and data analysis tasks. (Score: 0.397)</w:t>
      </w:r>
    </w:p>
    <w:p/>
    <w:p>
      <w:r>
        <w:rPr>
          <w:b/>
        </w:rPr>
        <w:t>Non-Aligned Content:</w:t>
      </w:r>
      <w:r/>
    </w:p>
    <w:p>
      <w:r>
        <w:t>------------------------------</w:t>
      </w:r>
    </w:p>
    <w:p>
      <w:pPr>
        <w:pStyle w:val="ListBullet"/>
      </w:pPr>
      <w:r>
        <w:t>◌ I am 22 years old and I have earned my degree in Computer Science from J.P. (Score: 0.116)</w:t>
      </w:r>
    </w:p>
    <w:p>
      <w:pPr>
        <w:pStyle w:val="ListBullet"/>
      </w:pPr>
      <w:r>
        <w:t>◌ Hiring me is like getting an all-in-one package. (Score: 0.098)</w:t>
      </w:r>
    </w:p>
    <w:p>
      <w:pPr>
        <w:pStyle w:val="ListBullet"/>
      </w:pPr>
      <w:r>
        <w:t>◌ I consider myself a team player, but can also deliver excellent results independently. (Score: 0.051)</w:t>
      </w:r>
    </w:p>
    <w:p>
      <w:pPr>
        <w:pStyle w:val="ListBullet"/>
      </w:pPr>
      <w:r>
        <w:t>◌ I am resilient and can handle tight deadlines and pressure easily. (Score: 0.106)</w:t>
      </w:r>
    </w:p>
    <w:p>
      <w:pPr>
        <w:pStyle w:val="ListBullet"/>
      </w:pPr>
      <w:r>
        <w:t>◌ So if you are interested in hiring me, please call me or send me a message and together we will get things done. (Score: 0.078)</w:t>
      </w:r>
    </w:p>
    <w:p>
      <w:pPr>
        <w:pStyle w:val="ListBullet"/>
      </w:pPr>
      <w:r>
        <w:t>◌ Thank you. (Score: 0.059)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